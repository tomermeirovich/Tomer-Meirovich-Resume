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484BB" w14:textId="7740CC9C" w:rsidR="009E580A" w:rsidRPr="00F2230D" w:rsidRDefault="00DA5CFC" w:rsidP="00DA5CFC">
      <w:pPr>
        <w:pStyle w:val="Title"/>
        <w:bidi/>
        <w:jc w:val="right"/>
        <w:rPr>
          <w:rFonts w:ascii="David" w:hAnsi="David" w:cs="David"/>
          <w:sz w:val="36"/>
          <w:szCs w:val="36"/>
          <w:rtl/>
        </w:rPr>
      </w:pPr>
      <w:r w:rsidRPr="00F2230D">
        <w:rPr>
          <w:rFonts w:ascii="David" w:hAnsi="David" w:cs="David" w:hint="cs"/>
          <w:sz w:val="36"/>
          <w:szCs w:val="36"/>
        </w:rPr>
        <w:t>Tomer Meirovich</w:t>
      </w:r>
    </w:p>
    <w:p w14:paraId="1D013A63" w14:textId="77777777" w:rsidR="00DA5CFC" w:rsidRPr="00F2230D" w:rsidRDefault="00C21375" w:rsidP="00DA5CFC">
      <w:pPr>
        <w:bidi/>
        <w:ind w:left="135" w:hanging="135"/>
        <w:jc w:val="right"/>
        <w:rPr>
          <w:rFonts w:ascii="David" w:hAnsi="David" w:cs="David"/>
        </w:rPr>
      </w:pPr>
      <w:r w:rsidRPr="00F2230D">
        <w:rPr>
          <w:rFonts w:ascii="Apple Color Emoji" w:hAnsi="Apple Color Emoji" w:cs="Apple Color Emoji"/>
        </w:rPr>
        <w:t>📍</w:t>
      </w:r>
      <w:r w:rsidR="00DA5CFC" w:rsidRPr="00F2230D">
        <w:rPr>
          <w:rFonts w:ascii="David" w:hAnsi="David" w:cs="David" w:hint="cs"/>
        </w:rPr>
        <w:t>Location: Israel</w:t>
      </w:r>
      <w:r w:rsidRPr="00F2230D">
        <w:rPr>
          <w:rFonts w:ascii="David" w:hAnsi="David" w:cs="David" w:hint="cs"/>
        </w:rPr>
        <w:t xml:space="preserve"> </w:t>
      </w:r>
    </w:p>
    <w:p w14:paraId="6CA210F1" w14:textId="54BACAC1" w:rsidR="009E580A" w:rsidRPr="00F2230D" w:rsidRDefault="00DA5CFC" w:rsidP="00DA5CFC">
      <w:pPr>
        <w:bidi/>
        <w:ind w:left="135" w:hanging="135"/>
        <w:jc w:val="right"/>
        <w:rPr>
          <w:rFonts w:ascii="David" w:hAnsi="David" w:cs="David"/>
        </w:rPr>
      </w:pPr>
      <w:r w:rsidRPr="00F2230D">
        <w:rPr>
          <w:rFonts w:ascii="David" w:hAnsi="David" w:cs="David" w:hint="cs"/>
        </w:rPr>
        <w:t>Phone: 054-496-6765</w:t>
      </w:r>
      <w:r w:rsidR="00C21375" w:rsidRPr="00F2230D">
        <w:rPr>
          <w:rFonts w:ascii="David" w:hAnsi="David" w:cs="David" w:hint="cs"/>
          <w:rtl/>
        </w:rPr>
        <w:t xml:space="preserve"> </w:t>
      </w:r>
      <w:r w:rsidR="00C21375" w:rsidRPr="00F2230D">
        <w:rPr>
          <w:rFonts w:ascii="Apple Color Emoji" w:hAnsi="Apple Color Emoji" w:cs="Apple Color Emoji"/>
        </w:rPr>
        <w:t>📞</w:t>
      </w:r>
      <w:r w:rsidR="00C21375" w:rsidRPr="00F2230D">
        <w:rPr>
          <w:rFonts w:ascii="David" w:hAnsi="David" w:cs="David" w:hint="cs"/>
        </w:rPr>
        <w:t xml:space="preserve"> </w:t>
      </w:r>
      <w:r w:rsidR="00C21375" w:rsidRPr="00F2230D">
        <w:rPr>
          <w:rFonts w:ascii="David" w:hAnsi="David" w:cs="David" w:hint="cs"/>
          <w:rtl/>
        </w:rPr>
        <w:t xml:space="preserve"> </w:t>
      </w:r>
    </w:p>
    <w:p w14:paraId="61375A8C" w14:textId="1A09FA75" w:rsidR="00C21375" w:rsidRPr="00F2230D" w:rsidRDefault="00C21375" w:rsidP="00DA5CFC">
      <w:pPr>
        <w:bidi/>
        <w:jc w:val="right"/>
        <w:rPr>
          <w:rFonts w:ascii="David" w:hAnsi="David" w:cs="David"/>
          <w:rtl/>
        </w:rPr>
      </w:pPr>
      <w:r w:rsidRPr="00F2230D">
        <w:rPr>
          <w:rFonts w:ascii="Apple Color Emoji" w:hAnsi="Apple Color Emoji" w:cs="Apple Color Emoji"/>
        </w:rPr>
        <w:t>✉️</w:t>
      </w:r>
      <w:r w:rsidR="00DA5CFC" w:rsidRPr="00F2230D">
        <w:rPr>
          <w:rFonts w:ascii="David" w:hAnsi="David" w:cs="David" w:hint="cs"/>
        </w:rPr>
        <w:t>Email: tomer@meirovich.co.il</w:t>
      </w:r>
      <w:r w:rsidR="00DA5CFC" w:rsidRPr="00F2230D">
        <w:rPr>
          <w:rFonts w:ascii="David" w:hAnsi="David" w:cs="David" w:hint="cs"/>
          <w:rtl/>
        </w:rPr>
        <w:t xml:space="preserve"> </w:t>
      </w:r>
    </w:p>
    <w:p w14:paraId="3F25D493" w14:textId="4FC8424B" w:rsidR="00C21375" w:rsidRPr="00F2230D" w:rsidRDefault="00C21375" w:rsidP="00DA5CFC">
      <w:pPr>
        <w:rPr>
          <w:rFonts w:ascii="David" w:hAnsi="David" w:cs="David"/>
          <w:rtl/>
        </w:rPr>
      </w:pPr>
      <w:r w:rsidRPr="00F2230D">
        <w:rPr>
          <w:rFonts w:ascii="Apple Color Emoji" w:hAnsi="Apple Color Emoji" w:cs="Apple Color Emoji"/>
        </w:rPr>
        <w:t>🔗</w:t>
      </w:r>
      <w:r w:rsidRPr="00F2230D">
        <w:rPr>
          <w:rFonts w:ascii="David" w:hAnsi="David" w:cs="David" w:hint="cs"/>
        </w:rPr>
        <w:t xml:space="preserve"> </w:t>
      </w:r>
      <w:r w:rsidRPr="00F2230D">
        <w:rPr>
          <w:rFonts w:ascii="David" w:hAnsi="David" w:cs="David" w:hint="cs"/>
          <w:rtl/>
        </w:rPr>
        <w:t xml:space="preserve"> </w:t>
      </w:r>
      <w:r w:rsidRPr="00F2230D">
        <w:rPr>
          <w:rFonts w:ascii="David" w:hAnsi="David" w:cs="David" w:hint="cs"/>
        </w:rPr>
        <w:t>Linkedin</w:t>
      </w:r>
      <w:r w:rsidRPr="00F2230D">
        <w:rPr>
          <w:rFonts w:ascii="David" w:hAnsi="David" w:cs="David" w:hint="cs"/>
          <w:rtl/>
        </w:rPr>
        <w:t>:</w:t>
      </w:r>
      <w:hyperlink r:id="rId8" w:history="1">
        <w:r w:rsidR="00DA5CFC" w:rsidRPr="00F2230D">
          <w:rPr>
            <w:rStyle w:val="Hyperlink"/>
            <w:rFonts w:ascii="David" w:hAnsi="David" w:cs="David" w:hint="cs"/>
          </w:rPr>
          <w:t>Link</w:t>
        </w:r>
      </w:hyperlink>
      <w:r w:rsidR="00DA5CFC" w:rsidRPr="00F2230D">
        <w:rPr>
          <w:rFonts w:ascii="David" w:hAnsi="David" w:cs="David" w:hint="cs"/>
        </w:rPr>
        <w:t xml:space="preserve"> </w:t>
      </w:r>
    </w:p>
    <w:p w14:paraId="62280F25" w14:textId="21975EFD" w:rsidR="00C21375" w:rsidRPr="00F2230D" w:rsidRDefault="00C21375" w:rsidP="00DA5CFC">
      <w:pPr>
        <w:rPr>
          <w:rFonts w:ascii="David" w:hAnsi="David" w:cs="David"/>
          <w:rtl/>
        </w:rPr>
      </w:pPr>
      <w:r w:rsidRPr="00F2230D">
        <w:rPr>
          <w:rFonts w:ascii="Apple Color Emoji" w:hAnsi="Apple Color Emoji" w:cs="Apple Color Emoji"/>
        </w:rPr>
        <w:t>🔗</w:t>
      </w:r>
      <w:r w:rsidRPr="00F2230D">
        <w:rPr>
          <w:rFonts w:ascii="David" w:hAnsi="David" w:cs="David" w:hint="cs"/>
        </w:rPr>
        <w:t xml:space="preserve"> </w:t>
      </w:r>
      <w:r w:rsidRPr="00F2230D">
        <w:rPr>
          <w:rFonts w:ascii="David" w:hAnsi="David" w:cs="David" w:hint="cs"/>
          <w:rtl/>
        </w:rPr>
        <w:t xml:space="preserve"> </w:t>
      </w:r>
      <w:r w:rsidRPr="00F2230D">
        <w:rPr>
          <w:rFonts w:ascii="David" w:hAnsi="David" w:cs="David" w:hint="cs"/>
        </w:rPr>
        <w:t>Github</w:t>
      </w:r>
      <w:r w:rsidRPr="00F2230D">
        <w:rPr>
          <w:rFonts w:ascii="David" w:hAnsi="David" w:cs="David" w:hint="cs"/>
          <w:rtl/>
        </w:rPr>
        <w:t xml:space="preserve">: </w:t>
      </w:r>
      <w:hyperlink r:id="rId9" w:history="1">
        <w:r w:rsidR="00DA5CFC" w:rsidRPr="00F2230D">
          <w:rPr>
            <w:rStyle w:val="Hyperlink"/>
            <w:rFonts w:ascii="David" w:hAnsi="David" w:cs="David" w:hint="cs"/>
          </w:rPr>
          <w:t>Link</w:t>
        </w:r>
      </w:hyperlink>
    </w:p>
    <w:p w14:paraId="622C9D4D" w14:textId="7083AD03" w:rsidR="009E580A" w:rsidRPr="00F2230D" w:rsidRDefault="00C21375" w:rsidP="00DA5CFC">
      <w:pPr>
        <w:bidi/>
        <w:jc w:val="right"/>
        <w:rPr>
          <w:rFonts w:ascii="David" w:hAnsi="David" w:cs="David"/>
        </w:rPr>
      </w:pPr>
      <w:r w:rsidRPr="00F2230D">
        <w:rPr>
          <w:rFonts w:ascii="David" w:hAnsi="David" w:cs="David" w:hint="cs"/>
          <w:rtl/>
        </w:rPr>
        <w:t>-----------------------------------------------------------------------------------------</w:t>
      </w:r>
      <w:r w:rsidRPr="00F2230D">
        <w:rPr>
          <w:rFonts w:ascii="David" w:hAnsi="David" w:cs="David" w:hint="cs"/>
        </w:rPr>
        <w:t>---</w:t>
      </w:r>
    </w:p>
    <w:p w14:paraId="649B8EFA" w14:textId="478EDF62" w:rsidR="009E580A" w:rsidRPr="00F2230D" w:rsidRDefault="00DA5CFC" w:rsidP="00DA5CFC">
      <w:pPr>
        <w:pStyle w:val="Heading1"/>
        <w:bidi/>
        <w:jc w:val="right"/>
        <w:rPr>
          <w:rFonts w:ascii="David" w:hAnsi="David" w:cs="David"/>
          <w:sz w:val="36"/>
          <w:szCs w:val="36"/>
        </w:rPr>
      </w:pPr>
      <w:r w:rsidRPr="00F2230D">
        <w:rPr>
          <w:rFonts w:ascii="David" w:hAnsi="David" w:cs="David" w:hint="cs"/>
          <w:sz w:val="36"/>
          <w:szCs w:val="36"/>
        </w:rPr>
        <w:t>Personal Profile</w:t>
      </w:r>
    </w:p>
    <w:p w14:paraId="6B28350B" w14:textId="7373B00A" w:rsidR="00DA5CFC" w:rsidRPr="00F2230D" w:rsidRDefault="00000000" w:rsidP="00DA5CFC">
      <w:pPr>
        <w:rPr>
          <w:rFonts w:ascii="David" w:hAnsi="David" w:cs="David"/>
        </w:rPr>
      </w:pPr>
      <w:r w:rsidRPr="00F2230D">
        <w:rPr>
          <w:rFonts w:ascii="David" w:hAnsi="David" w:cs="David" w:hint="cs"/>
        </w:rPr>
        <w:br/>
      </w:r>
      <w:r w:rsidR="00DA5CFC" w:rsidRPr="00F2230D">
        <w:rPr>
          <w:rFonts w:ascii="David" w:hAnsi="David" w:cs="David" w:hint="cs"/>
        </w:rPr>
        <w:t>Air Traffic Control Officer at the Israeli Air Force (Ramat David Airbase), with extensive experience in command and control, team leadership, and effective work under pressure in operational environments.</w:t>
      </w:r>
      <w:r w:rsidR="00DA5CFC" w:rsidRPr="00F2230D">
        <w:rPr>
          <w:rFonts w:ascii="David" w:hAnsi="David" w:cs="David" w:hint="cs"/>
        </w:rPr>
        <w:br/>
        <w:t>Experienced Python developer specializing in algorithmic trading systems, integration with various APIs (such as Interactive Brokers, Alpaca), and developing financial and real estate data analysis platforms.</w:t>
      </w:r>
      <w:r w:rsidR="00DA5CFC" w:rsidRPr="00F2230D">
        <w:rPr>
          <w:rFonts w:ascii="David" w:hAnsi="David" w:cs="David" w:hint="cs"/>
        </w:rPr>
        <w:br/>
        <w:t>Entrepreneurial mindset with hands-on experience managing tech projects in software development, infrastructure, and implementing solutions in the finance sector.</w:t>
      </w:r>
      <w:r w:rsidR="00DA5CFC" w:rsidRPr="00F2230D">
        <w:rPr>
          <w:rFonts w:ascii="David" w:hAnsi="David" w:cs="David" w:hint="cs"/>
        </w:rPr>
        <w:br/>
        <w:t>Currently nearing the end of military service as an officer and completing investment portfolio management certification courses under the Israel Securities Authority, with 50% of the licensing exams completed already.</w:t>
      </w:r>
    </w:p>
    <w:p w14:paraId="24C0EDEF" w14:textId="77777777" w:rsidR="00DA5CFC" w:rsidRPr="00F2230D" w:rsidRDefault="00DA5CFC" w:rsidP="00DA5CFC">
      <w:pPr>
        <w:rPr>
          <w:rFonts w:ascii="David" w:hAnsi="David" w:cs="David"/>
        </w:rPr>
      </w:pPr>
    </w:p>
    <w:p w14:paraId="3F8767A8" w14:textId="06436E9A" w:rsidR="00DA5CFC" w:rsidRPr="00F2230D" w:rsidRDefault="00DA5CFC" w:rsidP="00DA5CFC">
      <w:pPr>
        <w:pStyle w:val="Heading1"/>
        <w:bidi/>
        <w:jc w:val="right"/>
        <w:rPr>
          <w:rFonts w:ascii="David" w:hAnsi="David" w:cs="David"/>
          <w:sz w:val="36"/>
          <w:szCs w:val="36"/>
        </w:rPr>
      </w:pPr>
      <w:r w:rsidRPr="00F2230D">
        <w:rPr>
          <w:rFonts w:ascii="David" w:hAnsi="David" w:cs="David" w:hint="cs"/>
          <w:sz w:val="36"/>
          <w:szCs w:val="36"/>
        </w:rPr>
        <w:t>Professional Experience</w:t>
      </w:r>
    </w:p>
    <w:p w14:paraId="258C5614" w14:textId="77777777" w:rsidR="00DA5CFC" w:rsidRPr="00F2230D" w:rsidRDefault="00DA5CFC" w:rsidP="00DA5CFC">
      <w:pPr>
        <w:spacing w:before="100" w:beforeAutospacing="1" w:after="100" w:afterAutospacing="1"/>
        <w:rPr>
          <w:rFonts w:ascii="David" w:hAnsi="David" w:cs="David"/>
        </w:rPr>
      </w:pPr>
      <w:r w:rsidRPr="00F2230D">
        <w:rPr>
          <w:rStyle w:val="Strong"/>
          <w:rFonts w:ascii="David" w:hAnsi="David" w:cs="David" w:hint="cs"/>
        </w:rPr>
        <w:t>Founder &amp; Lead Developer | 2024–Present | Inves.tech</w:t>
      </w:r>
      <w:r w:rsidRPr="00F2230D">
        <w:rPr>
          <w:rFonts w:ascii="David" w:hAnsi="David" w:cs="David" w:hint="cs"/>
        </w:rPr>
        <w:br/>
        <w:t>• Developed a platform for building algorithmic trading strategies using Python.</w:t>
      </w:r>
      <w:r w:rsidRPr="00F2230D">
        <w:rPr>
          <w:rFonts w:ascii="David" w:hAnsi="David" w:cs="David" w:hint="cs"/>
        </w:rPr>
        <w:br/>
        <w:t>• Integrated with trading APIs (Interactive Brokers, Alpaca).</w:t>
      </w:r>
      <w:r w:rsidRPr="00F2230D">
        <w:rPr>
          <w:rFonts w:ascii="David" w:hAnsi="David" w:cs="David" w:hint="cs"/>
        </w:rPr>
        <w:br/>
        <w:t>• Managed infrastructure on AWS EC2 and worked with Docker.</w:t>
      </w:r>
      <w:r w:rsidRPr="00F2230D">
        <w:rPr>
          <w:rFonts w:ascii="David" w:hAnsi="David" w:cs="David" w:hint="cs"/>
        </w:rPr>
        <w:br/>
        <w:t>• Developed custom web interfaces and APIs (Django, Streamlit).</w:t>
      </w:r>
    </w:p>
    <w:p w14:paraId="13CF0294" w14:textId="6E5E8ACE" w:rsidR="00DA5CFC" w:rsidRPr="00F2230D" w:rsidRDefault="00DA5CFC" w:rsidP="00DA5CFC">
      <w:pPr>
        <w:spacing w:before="100" w:beforeAutospacing="1" w:after="100" w:afterAutospacing="1"/>
        <w:rPr>
          <w:rFonts w:ascii="David" w:hAnsi="David" w:cs="David"/>
        </w:rPr>
      </w:pPr>
      <w:r w:rsidRPr="00F2230D">
        <w:rPr>
          <w:rStyle w:val="Strong"/>
          <w:rFonts w:ascii="David" w:hAnsi="David" w:cs="David" w:hint="cs"/>
        </w:rPr>
        <w:t xml:space="preserve">Founder &amp; Lead Developer | 2024–Present | RS Analyzer | </w:t>
      </w:r>
      <w:hyperlink r:id="rId10" w:history="1">
        <w:r w:rsidR="002C67F9" w:rsidRPr="002C67F9">
          <w:rPr>
            <w:rStyle w:val="Hyperlink"/>
            <w:rFonts w:ascii="David" w:hAnsi="David" w:cs="David"/>
          </w:rPr>
          <w:t>link</w:t>
        </w:r>
      </w:hyperlink>
      <w:r w:rsidRPr="00F2230D">
        <w:rPr>
          <w:rFonts w:ascii="David" w:hAnsi="David" w:cs="David" w:hint="cs"/>
        </w:rPr>
        <w:br/>
        <w:t>• Built a real estate data analysis and filtering system using data from Yad2 and Madlan.</w:t>
      </w:r>
      <w:r w:rsidRPr="00F2230D">
        <w:rPr>
          <w:rFonts w:ascii="David" w:hAnsi="David" w:cs="David" w:hint="cs"/>
        </w:rPr>
        <w:br/>
        <w:t>• Worked with large datasets and complex formulas using Python libraries (Pandas, NumPy).</w:t>
      </w:r>
      <w:r w:rsidRPr="00F2230D">
        <w:rPr>
          <w:rFonts w:ascii="David" w:hAnsi="David" w:cs="David" w:hint="cs"/>
        </w:rPr>
        <w:br/>
        <w:t>• Managed infrastructure on AWS EC2 and worked with Docker.</w:t>
      </w:r>
      <w:r w:rsidRPr="00F2230D">
        <w:rPr>
          <w:rFonts w:ascii="David" w:hAnsi="David" w:cs="David" w:hint="cs"/>
        </w:rPr>
        <w:br/>
        <w:t>• Developed custom web interfaces and APIs (Django, Streamlit).</w:t>
      </w:r>
    </w:p>
    <w:p w14:paraId="07A29BEB" w14:textId="77777777" w:rsidR="00DA5CFC" w:rsidRPr="00F2230D" w:rsidRDefault="00DA5CFC" w:rsidP="00DA5CFC">
      <w:pPr>
        <w:spacing w:before="100" w:beforeAutospacing="1" w:after="100" w:afterAutospacing="1"/>
        <w:rPr>
          <w:rFonts w:ascii="David" w:hAnsi="David" w:cs="David"/>
        </w:rPr>
      </w:pPr>
      <w:r w:rsidRPr="00F2230D">
        <w:rPr>
          <w:rStyle w:val="Strong"/>
          <w:rFonts w:ascii="David" w:hAnsi="David" w:cs="David" w:hint="cs"/>
        </w:rPr>
        <w:t>Air Traffic Control Officer | Israeli Air Force | 2019–2025</w:t>
      </w:r>
      <w:r w:rsidRPr="00F2230D">
        <w:rPr>
          <w:rFonts w:ascii="David" w:hAnsi="David" w:cs="David" w:hint="cs"/>
        </w:rPr>
        <w:br/>
        <w:t>• Real-time operational airspace management.</w:t>
      </w:r>
      <w:r w:rsidRPr="00F2230D">
        <w:rPr>
          <w:rFonts w:ascii="David" w:hAnsi="David" w:cs="David" w:hint="cs"/>
        </w:rPr>
        <w:br/>
        <w:t>• High-pressure decision-making in coordination with multiple units.</w:t>
      </w:r>
      <w:r w:rsidRPr="00F2230D">
        <w:rPr>
          <w:rFonts w:ascii="David" w:hAnsi="David" w:cs="David" w:hint="cs"/>
        </w:rPr>
        <w:br/>
        <w:t>• Team leadership and internal project management.</w:t>
      </w:r>
      <w:r w:rsidRPr="00F2230D">
        <w:rPr>
          <w:rFonts w:ascii="David" w:hAnsi="David" w:cs="David" w:hint="cs"/>
        </w:rPr>
        <w:br/>
        <w:t>• Scheduled for military discharge in January 2026.</w:t>
      </w:r>
    </w:p>
    <w:p w14:paraId="3FF65173" w14:textId="2CA2E906" w:rsidR="00DA5CFC" w:rsidRPr="00F2230D" w:rsidRDefault="00DA5CFC" w:rsidP="00DA5CFC">
      <w:pPr>
        <w:pStyle w:val="Heading1"/>
        <w:bidi/>
        <w:jc w:val="right"/>
        <w:rPr>
          <w:rFonts w:ascii="David" w:hAnsi="David" w:cs="David"/>
          <w:sz w:val="36"/>
          <w:szCs w:val="36"/>
        </w:rPr>
      </w:pPr>
      <w:r w:rsidRPr="00F2230D">
        <w:rPr>
          <w:rFonts w:ascii="David" w:hAnsi="David" w:cs="David" w:hint="cs"/>
          <w:sz w:val="36"/>
          <w:szCs w:val="36"/>
        </w:rPr>
        <w:lastRenderedPageBreak/>
        <w:t>Education</w:t>
      </w:r>
    </w:p>
    <w:p w14:paraId="202CFD01" w14:textId="294B118A" w:rsidR="00DA5CFC" w:rsidRPr="00F2230D" w:rsidRDefault="00DA5CFC" w:rsidP="00DA5CFC">
      <w:pPr>
        <w:rPr>
          <w:rFonts w:ascii="David" w:hAnsi="David" w:cs="David"/>
          <w:lang w:val="en-US"/>
        </w:rPr>
      </w:pPr>
    </w:p>
    <w:p w14:paraId="76075037" w14:textId="4F92CCA8" w:rsidR="00DA5CFC" w:rsidRPr="00F2230D" w:rsidRDefault="00DA5CFC" w:rsidP="00DA5CFC">
      <w:pPr>
        <w:rPr>
          <w:rFonts w:ascii="David" w:hAnsi="David" w:cs="David"/>
        </w:rPr>
      </w:pPr>
      <w:r w:rsidRPr="00F2230D">
        <w:rPr>
          <w:rFonts w:ascii="David" w:hAnsi="David" w:cs="David" w:hint="cs"/>
        </w:rPr>
        <w:t>• Technological high school diploma – 10 units in Computer Science, 5 units in Physics, Mathematics, and English.</w:t>
      </w:r>
      <w:r w:rsidRPr="00F2230D">
        <w:rPr>
          <w:rFonts w:ascii="David" w:hAnsi="David" w:cs="David" w:hint="cs"/>
        </w:rPr>
        <w:br/>
        <w:t>• Investment Portfolio Management studies – under the Israel Securities Authority; ~50% of licensing exams completed.</w:t>
      </w:r>
    </w:p>
    <w:p w14:paraId="11E97EF0" w14:textId="77777777" w:rsidR="00DA5CFC" w:rsidRPr="00F2230D" w:rsidRDefault="00DA5CFC" w:rsidP="00DA5CFC">
      <w:pPr>
        <w:rPr>
          <w:rFonts w:ascii="David" w:hAnsi="David" w:cs="David"/>
        </w:rPr>
      </w:pPr>
    </w:p>
    <w:p w14:paraId="58324A86" w14:textId="71469FB7" w:rsidR="00DA5CFC" w:rsidRPr="00F2230D" w:rsidRDefault="00DA5CFC" w:rsidP="00DA5CFC">
      <w:pPr>
        <w:pStyle w:val="Heading1"/>
        <w:bidi/>
        <w:jc w:val="right"/>
        <w:rPr>
          <w:rFonts w:ascii="David" w:hAnsi="David" w:cs="David"/>
          <w:sz w:val="36"/>
          <w:szCs w:val="36"/>
        </w:rPr>
      </w:pPr>
      <w:r w:rsidRPr="00F2230D">
        <w:rPr>
          <w:rFonts w:ascii="David" w:hAnsi="David" w:cs="David" w:hint="cs"/>
          <w:sz w:val="36"/>
          <w:szCs w:val="36"/>
        </w:rPr>
        <w:t>Certifications</w:t>
      </w:r>
    </w:p>
    <w:p w14:paraId="1DEBBA08" w14:textId="77777777" w:rsidR="00DA5CFC" w:rsidRPr="00F2230D" w:rsidRDefault="00DA5CFC" w:rsidP="00DA5CFC">
      <w:pPr>
        <w:bidi/>
        <w:rPr>
          <w:rFonts w:ascii="David" w:hAnsi="David" w:cs="David"/>
          <w:lang w:val="en-US"/>
        </w:rPr>
      </w:pPr>
    </w:p>
    <w:p w14:paraId="2C21BBD1" w14:textId="4DC2202C" w:rsidR="00DA5CFC" w:rsidRPr="00F2230D" w:rsidRDefault="00DA5CFC" w:rsidP="00DA5CFC">
      <w:pPr>
        <w:rPr>
          <w:rFonts w:ascii="David" w:hAnsi="David" w:cs="David"/>
          <w:lang w:val="en-US"/>
        </w:rPr>
      </w:pPr>
      <w:r w:rsidRPr="00F2230D">
        <w:rPr>
          <w:rFonts w:ascii="David" w:hAnsi="David" w:cs="David" w:hint="cs"/>
        </w:rPr>
        <w:t>• Microsoft Certified Solutions Associate (MCSA) – Windows Server 2016.</w:t>
      </w:r>
      <w:r w:rsidRPr="00F2230D">
        <w:rPr>
          <w:rFonts w:ascii="David" w:hAnsi="David" w:cs="David" w:hint="cs"/>
        </w:rPr>
        <w:br/>
        <w:t>• Advanced Python &amp; Algorithmic Trading courses – Self-taught.</w:t>
      </w:r>
    </w:p>
    <w:p w14:paraId="2B35E6BD" w14:textId="77777777" w:rsidR="00DA5CFC" w:rsidRPr="00F2230D" w:rsidRDefault="00DA5CFC" w:rsidP="00DA5CFC">
      <w:pPr>
        <w:rPr>
          <w:rFonts w:ascii="David" w:hAnsi="David" w:cs="David"/>
          <w:lang w:val="en-US"/>
        </w:rPr>
      </w:pPr>
    </w:p>
    <w:p w14:paraId="4147DAA8" w14:textId="278ED6BE" w:rsidR="00DA5CFC" w:rsidRPr="00F2230D" w:rsidRDefault="00DA5CFC" w:rsidP="00DA5CFC">
      <w:pPr>
        <w:pStyle w:val="Heading1"/>
        <w:bidi/>
        <w:jc w:val="right"/>
        <w:rPr>
          <w:rFonts w:ascii="David" w:hAnsi="David" w:cs="David"/>
          <w:sz w:val="36"/>
          <w:szCs w:val="36"/>
        </w:rPr>
      </w:pPr>
      <w:r w:rsidRPr="00F2230D">
        <w:rPr>
          <w:rFonts w:ascii="David" w:hAnsi="David" w:cs="David" w:hint="cs"/>
          <w:sz w:val="36"/>
          <w:szCs w:val="36"/>
        </w:rPr>
        <w:t>Technical Skills</w:t>
      </w:r>
    </w:p>
    <w:p w14:paraId="333AD653" w14:textId="77777777" w:rsidR="00DA5CFC" w:rsidRPr="00F2230D" w:rsidRDefault="00DA5CFC" w:rsidP="00DA5CFC">
      <w:pPr>
        <w:bidi/>
        <w:jc w:val="right"/>
        <w:rPr>
          <w:rFonts w:ascii="David" w:hAnsi="David" w:cs="David"/>
          <w:lang w:val="en-US"/>
        </w:rPr>
      </w:pPr>
    </w:p>
    <w:p w14:paraId="460E1C26" w14:textId="71B51CB2" w:rsidR="00DA5CFC" w:rsidRPr="00F2230D" w:rsidRDefault="00DA5CFC" w:rsidP="00DA5CFC">
      <w:pPr>
        <w:bidi/>
        <w:jc w:val="right"/>
        <w:rPr>
          <w:rFonts w:ascii="David" w:hAnsi="David" w:cs="David"/>
          <w:lang w:val="en-US"/>
        </w:rPr>
      </w:pPr>
      <w:r w:rsidRPr="00F2230D">
        <w:rPr>
          <w:rFonts w:ascii="David" w:hAnsi="David" w:cs="David" w:hint="cs"/>
        </w:rPr>
        <w:t>• Programming Languages: Python, CSS, SQL, JavaScript, HTML.</w:t>
      </w:r>
      <w:r w:rsidRPr="00F2230D">
        <w:rPr>
          <w:rFonts w:ascii="David" w:hAnsi="David" w:cs="David" w:hint="cs"/>
        </w:rPr>
        <w:br/>
        <w:t>• Frameworks &amp; Technologies: Django, Streamlit, Docker, AWS EC2, Flask.</w:t>
      </w:r>
      <w:r w:rsidRPr="00F2230D">
        <w:rPr>
          <w:rFonts w:ascii="David" w:hAnsi="David" w:cs="David" w:hint="cs"/>
        </w:rPr>
        <w:br/>
        <w:t>• Database Management: MySQL, SQLite.</w:t>
      </w:r>
      <w:r w:rsidRPr="00F2230D">
        <w:rPr>
          <w:rFonts w:ascii="David" w:hAnsi="David" w:cs="David" w:hint="cs"/>
        </w:rPr>
        <w:br/>
        <w:t>• Other Tools: Git, Selenium, Ollama, Chrome Automation.</w:t>
      </w:r>
      <w:r w:rsidRPr="00F2230D">
        <w:rPr>
          <w:rFonts w:ascii="David" w:hAnsi="David" w:cs="David" w:hint="cs"/>
        </w:rPr>
        <w:br/>
        <w:t>• Areas of Expertise: Algorithmic Trading, API Integration, Data Analysis, Web App  Development.</w:t>
      </w:r>
    </w:p>
    <w:p w14:paraId="6B58B9D9" w14:textId="60FD91DA" w:rsidR="00DA5CFC" w:rsidRPr="00F2230D" w:rsidRDefault="00DA5CFC" w:rsidP="00DA5CFC">
      <w:pPr>
        <w:pStyle w:val="Heading1"/>
        <w:bidi/>
        <w:jc w:val="right"/>
        <w:rPr>
          <w:rFonts w:ascii="David" w:hAnsi="David" w:cs="David"/>
          <w:sz w:val="36"/>
          <w:szCs w:val="36"/>
        </w:rPr>
      </w:pPr>
      <w:r w:rsidRPr="00F2230D">
        <w:rPr>
          <w:rFonts w:ascii="David" w:hAnsi="David" w:cs="David" w:hint="cs"/>
          <w:sz w:val="36"/>
          <w:szCs w:val="36"/>
        </w:rPr>
        <w:t>Languages</w:t>
      </w:r>
    </w:p>
    <w:p w14:paraId="14319871" w14:textId="1C3C568A" w:rsidR="00DA5CFC" w:rsidRPr="00F2230D" w:rsidRDefault="00DA5CFC" w:rsidP="00DA5CFC">
      <w:pPr>
        <w:spacing w:before="100" w:beforeAutospacing="1" w:after="100" w:afterAutospacing="1"/>
        <w:rPr>
          <w:rFonts w:ascii="David" w:hAnsi="David" w:cs="David"/>
        </w:rPr>
      </w:pPr>
      <w:r w:rsidRPr="00F2230D">
        <w:rPr>
          <w:rFonts w:ascii="David" w:hAnsi="David" w:cs="David" w:hint="cs"/>
        </w:rPr>
        <w:t>• Hebrew – Native.</w:t>
      </w:r>
      <w:r w:rsidRPr="00F2230D">
        <w:rPr>
          <w:rFonts w:ascii="David" w:hAnsi="David" w:cs="David" w:hint="cs"/>
        </w:rPr>
        <w:br/>
        <w:t>• English – Native level (including technical proficiency).</w:t>
      </w:r>
      <w:r w:rsidRPr="00F2230D">
        <w:rPr>
          <w:rFonts w:ascii="David" w:hAnsi="David" w:cs="David" w:hint="cs"/>
        </w:rPr>
        <w:br/>
        <w:t>• Russian – Very high level (spoken, reading, and writing).</w:t>
      </w:r>
    </w:p>
    <w:p w14:paraId="7AD13241" w14:textId="710BC8DF" w:rsidR="00DA5CFC" w:rsidRPr="00F2230D" w:rsidRDefault="00DA5CFC" w:rsidP="00DA5CFC">
      <w:pPr>
        <w:pStyle w:val="Heading1"/>
        <w:bidi/>
        <w:jc w:val="right"/>
        <w:rPr>
          <w:rFonts w:ascii="David" w:hAnsi="David" w:cs="David"/>
          <w:sz w:val="36"/>
          <w:szCs w:val="36"/>
        </w:rPr>
      </w:pPr>
      <w:r w:rsidRPr="00F2230D">
        <w:rPr>
          <w:rFonts w:ascii="David" w:hAnsi="David" w:cs="David" w:hint="cs"/>
          <w:sz w:val="36"/>
          <w:szCs w:val="36"/>
        </w:rPr>
        <w:t>Interests</w:t>
      </w:r>
    </w:p>
    <w:p w14:paraId="118752BA" w14:textId="77777777" w:rsidR="00DA5CFC" w:rsidRPr="00DA5CFC" w:rsidRDefault="00DA5CFC" w:rsidP="00DA5CFC">
      <w:pPr>
        <w:spacing w:before="100" w:beforeAutospacing="1" w:after="100" w:afterAutospacing="1"/>
        <w:rPr>
          <w:rFonts w:ascii="David" w:hAnsi="David" w:cs="David"/>
        </w:rPr>
      </w:pPr>
      <w:r w:rsidRPr="00DA5CFC">
        <w:rPr>
          <w:rFonts w:ascii="David" w:hAnsi="David" w:cs="David" w:hint="cs"/>
        </w:rPr>
        <w:t>• Developing trading algorithms for capital markets</w:t>
      </w:r>
      <w:r w:rsidRPr="00DA5CFC">
        <w:rPr>
          <w:rFonts w:ascii="David" w:hAnsi="David" w:cs="David" w:hint="cs"/>
        </w:rPr>
        <w:br/>
        <w:t>• Technological innovation and entrepreneurship</w:t>
      </w:r>
      <w:r w:rsidRPr="00DA5CFC">
        <w:rPr>
          <w:rFonts w:ascii="David" w:hAnsi="David" w:cs="David" w:hint="cs"/>
        </w:rPr>
        <w:br/>
        <w:t>• Politics and global geopolitical developments</w:t>
      </w:r>
      <w:r w:rsidRPr="00DA5CFC">
        <w:rPr>
          <w:rFonts w:ascii="David" w:hAnsi="David" w:cs="David" w:hint="cs"/>
        </w:rPr>
        <w:br/>
        <w:t>• Fitness and nutrition</w:t>
      </w:r>
    </w:p>
    <w:p w14:paraId="4F33EB0E" w14:textId="77777777" w:rsidR="00DA5CFC" w:rsidRPr="00F2230D" w:rsidRDefault="00DA5CFC" w:rsidP="00DA5CFC">
      <w:pPr>
        <w:spacing w:before="100" w:beforeAutospacing="1" w:after="100" w:afterAutospacing="1"/>
        <w:rPr>
          <w:rFonts w:ascii="David" w:hAnsi="David" w:cs="David"/>
        </w:rPr>
      </w:pPr>
    </w:p>
    <w:sectPr w:rsidR="00DA5CFC" w:rsidRPr="00F223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85AB8" w14:textId="77777777" w:rsidR="00566908" w:rsidRDefault="00566908" w:rsidP="009D7A38">
      <w:r>
        <w:separator/>
      </w:r>
    </w:p>
  </w:endnote>
  <w:endnote w:type="continuationSeparator" w:id="0">
    <w:p w14:paraId="2DF7ABD1" w14:textId="77777777" w:rsidR="00566908" w:rsidRDefault="00566908" w:rsidP="009D7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E5DA74" w14:textId="77777777" w:rsidR="00566908" w:rsidRDefault="00566908" w:rsidP="009D7A38">
      <w:r>
        <w:separator/>
      </w:r>
    </w:p>
  </w:footnote>
  <w:footnote w:type="continuationSeparator" w:id="0">
    <w:p w14:paraId="546B4714" w14:textId="77777777" w:rsidR="00566908" w:rsidRDefault="00566908" w:rsidP="009D7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CE2F75"/>
    <w:multiLevelType w:val="hybridMultilevel"/>
    <w:tmpl w:val="CAF6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E7887"/>
    <w:multiLevelType w:val="hybridMultilevel"/>
    <w:tmpl w:val="41581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126EC"/>
    <w:multiLevelType w:val="hybridMultilevel"/>
    <w:tmpl w:val="D14A8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004EE"/>
    <w:multiLevelType w:val="hybridMultilevel"/>
    <w:tmpl w:val="A5CA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46000"/>
    <w:multiLevelType w:val="hybridMultilevel"/>
    <w:tmpl w:val="53BA9CA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50012"/>
    <w:multiLevelType w:val="multilevel"/>
    <w:tmpl w:val="BC34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716121">
    <w:abstractNumId w:val="8"/>
  </w:num>
  <w:num w:numId="2" w16cid:durableId="1434857890">
    <w:abstractNumId w:val="6"/>
  </w:num>
  <w:num w:numId="3" w16cid:durableId="1428237712">
    <w:abstractNumId w:val="5"/>
  </w:num>
  <w:num w:numId="4" w16cid:durableId="1077164635">
    <w:abstractNumId w:val="4"/>
  </w:num>
  <w:num w:numId="5" w16cid:durableId="1788699121">
    <w:abstractNumId w:val="7"/>
  </w:num>
  <w:num w:numId="6" w16cid:durableId="382410175">
    <w:abstractNumId w:val="3"/>
  </w:num>
  <w:num w:numId="7" w16cid:durableId="526024166">
    <w:abstractNumId w:val="2"/>
  </w:num>
  <w:num w:numId="8" w16cid:durableId="684982650">
    <w:abstractNumId w:val="1"/>
  </w:num>
  <w:num w:numId="9" w16cid:durableId="2063677727">
    <w:abstractNumId w:val="0"/>
  </w:num>
  <w:num w:numId="10" w16cid:durableId="12074821">
    <w:abstractNumId w:val="14"/>
  </w:num>
  <w:num w:numId="11" w16cid:durableId="597833255">
    <w:abstractNumId w:val="13"/>
  </w:num>
  <w:num w:numId="12" w16cid:durableId="1167208291">
    <w:abstractNumId w:val="10"/>
  </w:num>
  <w:num w:numId="13" w16cid:durableId="846795955">
    <w:abstractNumId w:val="12"/>
  </w:num>
  <w:num w:numId="14" w16cid:durableId="1468355245">
    <w:abstractNumId w:val="9"/>
  </w:num>
  <w:num w:numId="15" w16cid:durableId="11245370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C5F"/>
    <w:rsid w:val="0015074B"/>
    <w:rsid w:val="0029639D"/>
    <w:rsid w:val="002C67F9"/>
    <w:rsid w:val="00326F90"/>
    <w:rsid w:val="00381299"/>
    <w:rsid w:val="00566908"/>
    <w:rsid w:val="006107DB"/>
    <w:rsid w:val="007341ED"/>
    <w:rsid w:val="007C6BB4"/>
    <w:rsid w:val="009D7A38"/>
    <w:rsid w:val="009E580A"/>
    <w:rsid w:val="00AA1D8D"/>
    <w:rsid w:val="00B47730"/>
    <w:rsid w:val="00B72441"/>
    <w:rsid w:val="00C21375"/>
    <w:rsid w:val="00CB0664"/>
    <w:rsid w:val="00CB0B1F"/>
    <w:rsid w:val="00DA5CFC"/>
    <w:rsid w:val="00F2230D"/>
    <w:rsid w:val="00F662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FE63FE"/>
  <w14:defaultImageDpi w14:val="300"/>
  <w15:docId w15:val="{808528F5-84CE-1A43-8442-93F68017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C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L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213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3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13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tomer-meirovich-a0731928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sanalyz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omermeirovi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tomer meirovich</cp:lastModifiedBy>
  <cp:revision>8</cp:revision>
  <dcterms:created xsi:type="dcterms:W3CDTF">2013-12-23T23:15:00Z</dcterms:created>
  <dcterms:modified xsi:type="dcterms:W3CDTF">2025-05-02T13:06:00Z</dcterms:modified>
  <cp:category/>
</cp:coreProperties>
</file>